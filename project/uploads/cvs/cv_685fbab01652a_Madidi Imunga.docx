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CV de Toussaint Madidi</w:t>
      </w:r>
    </w:p>
    <w:p>
      <w:r>
        <w:t>Kinshasa, RDC</w:t>
      </w:r>
    </w:p>
    <w:p>
      <w:r>
        <w:t>Email : benimadidi100@gmail.com</w:t>
      </w:r>
    </w:p>
    <w:p>
      <w:r>
        <w:t>Téléphone : +243 977 564 418</w:t>
      </w:r>
    </w:p>
    <w:p/>
    <w:p>
      <w:pPr>
        <w:pStyle w:val="Heading1"/>
      </w:pPr>
      <w:r>
        <w:t>🎯 Profil professionnel</w:t>
      </w:r>
    </w:p>
    <w:p>
      <w:r>
        <w:t>Étudiant motivé en informatique, passionné par le développement web et la création d’applications dynamiques. Rigoureux, autonome et toujours désireux d’apprendre de nouvelles technologies.</w:t>
      </w:r>
    </w:p>
    <w:p>
      <w:pPr>
        <w:pStyle w:val="Heading1"/>
      </w:pPr>
      <w:r>
        <w:t>🎓 Formation</w:t>
      </w:r>
    </w:p>
    <w:p>
      <w:r>
        <w:t>Licence en Informatique (en cours)</w:t>
        <w:br/>
        <w:t>Université Protestante du Congo</w:t>
        <w:br/>
        <w:t>2022 – Aujourd’hui</w:t>
      </w:r>
    </w:p>
    <w:p>
      <w:pPr>
        <w:pStyle w:val="Heading1"/>
      </w:pPr>
      <w:r>
        <w:t>🛠️ Compétences techniques</w:t>
      </w:r>
    </w:p>
    <w:p>
      <w:pPr>
        <w:pStyle w:val="ListBullet"/>
      </w:pPr>
      <w:r>
        <w:t>• HTML, CSS, JavaScript</w:t>
      </w:r>
    </w:p>
    <w:p>
      <w:pPr>
        <w:pStyle w:val="ListBullet"/>
      </w:pPr>
      <w:r>
        <w:t>• PHP, MySQL</w:t>
      </w:r>
    </w:p>
    <w:p>
      <w:pPr>
        <w:pStyle w:val="ListBullet"/>
      </w:pPr>
      <w:r>
        <w:t>• Développement front-end et back-end</w:t>
      </w:r>
    </w:p>
    <w:p>
      <w:pPr>
        <w:pStyle w:val="ListBullet"/>
      </w:pPr>
      <w:r>
        <w:t>• Utilisation de Git et Visual Studio Code</w:t>
      </w:r>
    </w:p>
    <w:p>
      <w:pPr>
        <w:pStyle w:val="Heading1"/>
      </w:pPr>
      <w:r>
        <w:t>🗣️ Langues</w:t>
      </w:r>
    </w:p>
    <w:p>
      <w:pPr>
        <w:pStyle w:val="ListBullet"/>
      </w:pPr>
      <w:r>
        <w:t>• Français (courant)</w:t>
      </w:r>
    </w:p>
    <w:p>
      <w:pPr>
        <w:pStyle w:val="ListBullet"/>
      </w:pPr>
      <w:r>
        <w:t>• Anglais (notions)</w:t>
      </w:r>
    </w:p>
    <w:p>
      <w:pPr>
        <w:pStyle w:val="Heading1"/>
      </w:pPr>
      <w:r>
        <w:t>⭐ Centres d’intérêt</w:t>
      </w:r>
    </w:p>
    <w:p>
      <w:pPr>
        <w:pStyle w:val="ListBullet"/>
      </w:pPr>
      <w:r>
        <w:t>• Création de sites web</w:t>
      </w:r>
    </w:p>
    <w:p>
      <w:pPr>
        <w:pStyle w:val="ListBullet"/>
      </w:pPr>
      <w:r>
        <w:t>• Cybersécurité</w:t>
      </w:r>
    </w:p>
    <w:p>
      <w:pPr>
        <w:pStyle w:val="ListBullet"/>
      </w:pPr>
      <w:r>
        <w:t>• Jeux vidéo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